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📋 Book Nest - Requirement Analysis Documentation</w:t>
      </w:r>
    </w:p>
    <w:p>
      <w:r>
        <w:t>**Project Title:** Book Nest</w:t>
      </w:r>
    </w:p>
    <w:p>
      <w:r>
        <w:t>**Team Member:** Bhandhmaravuri Bhavya</w:t>
      </w:r>
    </w:p>
    <w:p>
      <w:r>
        <w:t>**Team ID:** LTVIP2025TMID49815</w:t>
      </w:r>
    </w:p>
    <w:p>
      <w:r>
        <w:t>**Category:** Full Stack Development</w:t>
      </w:r>
    </w:p>
    <w:p/>
    <w:p>
      <w:pPr>
        <w:pStyle w:val="Heading1"/>
      </w:pPr>
      <w:r>
        <w:t>1. Introduction</w:t>
      </w:r>
    </w:p>
    <w:p>
      <w:r>
        <w:t>Book Nest is an online bookstore web application developed using the MERN stack. This document outlines the functional and non-functional requirements, use cases, and system expectations to ensure the successful implementation of the application.</w:t>
      </w:r>
    </w:p>
    <w:p>
      <w:pPr>
        <w:pStyle w:val="Heading1"/>
      </w:pPr>
      <w:r>
        <w:t>2. Purpose</w:t>
      </w:r>
    </w:p>
    <w:p>
      <w:r>
        <w:t>The purpose of this document is to gather, analyze, and define high-level needs and features for the Book Nest project. It serves as a guide for developers, designers, and stakeholders.</w:t>
      </w:r>
    </w:p>
    <w:p>
      <w:pPr>
        <w:pStyle w:val="Heading1"/>
      </w:pPr>
      <w:r>
        <w:t>3. Scope</w:t>
      </w:r>
    </w:p>
    <w:p>
      <w:r>
        <w:t>Book Nest enables users to browse, search, and purchase books online. Features include user authentication, book listings, filtering options, a cart system, order placement, and admin-level inventory management.</w:t>
      </w:r>
    </w:p>
    <w:p>
      <w:pPr>
        <w:pStyle w:val="Heading1"/>
      </w:pPr>
      <w:r>
        <w:t>4. Functional Requirements</w:t>
      </w:r>
    </w:p>
    <w:p>
      <w:r>
        <w:t>The functional requirements of Book Nest include:</w:t>
      </w:r>
    </w:p>
    <w:p>
      <w:pPr>
        <w:pStyle w:val="ListBullet"/>
      </w:pPr>
      <w:r>
        <w:t>User Registration and Login (with JWT Authentication)</w:t>
      </w:r>
    </w:p>
    <w:p>
      <w:pPr>
        <w:pStyle w:val="ListBullet"/>
      </w:pPr>
      <w:r>
        <w:t>View and Search Books by Title, Genre, or Author</w:t>
      </w:r>
    </w:p>
    <w:p>
      <w:pPr>
        <w:pStyle w:val="ListBullet"/>
      </w:pPr>
      <w:r>
        <w:t>Filter Books Based on Genre and Ratings</w:t>
      </w:r>
    </w:p>
    <w:p>
      <w:pPr>
        <w:pStyle w:val="ListBullet"/>
      </w:pPr>
      <w:r>
        <w:t>Add Books to Cart and Manage Quantities</w:t>
      </w:r>
    </w:p>
    <w:p>
      <w:pPr>
        <w:pStyle w:val="ListBullet"/>
      </w:pPr>
      <w:r>
        <w:t>Place Orders with Order Summary and Confirmation</w:t>
      </w:r>
    </w:p>
    <w:p>
      <w:pPr>
        <w:pStyle w:val="ListBullet"/>
      </w:pPr>
      <w:r>
        <w:t>Track Order History</w:t>
      </w:r>
    </w:p>
    <w:p>
      <w:pPr>
        <w:pStyle w:val="ListBullet"/>
      </w:pPr>
      <w:r>
        <w:t>Admin Module to Add, Update, and Delete Books from Inventory</w:t>
      </w:r>
    </w:p>
    <w:p>
      <w:pPr>
        <w:pStyle w:val="Heading1"/>
      </w:pPr>
      <w:r>
        <w:t>5. Non-Functional Requirements</w:t>
      </w:r>
    </w:p>
    <w:p>
      <w:r>
        <w:t>The non-functional requirements include:</w:t>
      </w:r>
    </w:p>
    <w:p>
      <w:pPr>
        <w:pStyle w:val="ListBullet"/>
      </w:pPr>
      <w:r>
        <w:t>Responsive UI across desktop, tablet, and mobile devices</w:t>
      </w:r>
    </w:p>
    <w:p>
      <w:pPr>
        <w:pStyle w:val="ListBullet"/>
      </w:pPr>
      <w:r>
        <w:t>Scalable and maintainable backend using Node.js and Express.js</w:t>
      </w:r>
    </w:p>
    <w:p>
      <w:pPr>
        <w:pStyle w:val="ListBullet"/>
      </w:pPr>
      <w:r>
        <w:t>Secure data transmission using HTTPS and JWT</w:t>
      </w:r>
    </w:p>
    <w:p>
      <w:pPr>
        <w:pStyle w:val="ListBullet"/>
      </w:pPr>
      <w:r>
        <w:t>High availability and performance for user interactions</w:t>
      </w:r>
    </w:p>
    <w:p>
      <w:pPr>
        <w:pStyle w:val="ListBullet"/>
      </w:pPr>
      <w:r>
        <w:t>Consistent and easy-to-navigate interface</w:t>
      </w:r>
    </w:p>
    <w:p>
      <w:pPr>
        <w:pStyle w:val="Heading1"/>
      </w:pPr>
      <w:r>
        <w:t>6. Use Case Description</w:t>
      </w:r>
    </w:p>
    <w:p>
      <w:r>
        <w:t>The system supports two main roles: User and Admin.</w:t>
      </w:r>
    </w:p>
    <w:p>
      <w:pPr>
        <w:pStyle w:val="ListBullet"/>
      </w:pPr>
      <w:r>
        <w:t>User registers or logs in</w:t>
      </w:r>
    </w:p>
    <w:p>
      <w:pPr>
        <w:pStyle w:val="ListBullet"/>
      </w:pPr>
      <w:r>
        <w:t>User browses and searches books</w:t>
      </w:r>
    </w:p>
    <w:p>
      <w:pPr>
        <w:pStyle w:val="ListBullet"/>
      </w:pPr>
      <w:r>
        <w:t>User filters by genre or author</w:t>
      </w:r>
    </w:p>
    <w:p>
      <w:pPr>
        <w:pStyle w:val="ListBullet"/>
      </w:pPr>
      <w:r>
        <w:t>User adds books to cart</w:t>
      </w:r>
    </w:p>
    <w:p>
      <w:pPr>
        <w:pStyle w:val="ListBullet"/>
      </w:pPr>
      <w:r>
        <w:t>User checks out and places an order</w:t>
      </w:r>
    </w:p>
    <w:p>
      <w:pPr>
        <w:pStyle w:val="ListBullet"/>
      </w:pPr>
      <w:r>
        <w:t>User views order history</w:t>
      </w:r>
    </w:p>
    <w:p>
      <w:pPr>
        <w:pStyle w:val="ListBullet"/>
      </w:pPr>
      <w:r>
        <w:t>Admin logs in to manage book inventory</w:t>
      </w:r>
    </w:p>
    <w:p>
      <w:pPr>
        <w:pStyle w:val="Heading1"/>
      </w:pPr>
      <w:r>
        <w:t>7. Assumptions and Constraints</w:t>
      </w:r>
    </w:p>
    <w:p>
      <w:pPr>
        <w:pStyle w:val="ListBullet"/>
      </w:pPr>
      <w:r>
        <w:t>Users have access to a stable internet connection</w:t>
      </w:r>
    </w:p>
    <w:p>
      <w:pPr>
        <w:pStyle w:val="ListBullet"/>
      </w:pPr>
      <w:r>
        <w:t>System will run on modern web browsers (Chrome, Firefox, Edge)</w:t>
      </w:r>
    </w:p>
    <w:p>
      <w:pPr>
        <w:pStyle w:val="ListBullet"/>
      </w:pPr>
      <w:r>
        <w:t>Admin functionalities are restricted to authorized personnel only</w:t>
      </w:r>
    </w:p>
    <w:p>
      <w:pPr>
        <w:pStyle w:val="ListBullet"/>
      </w:pPr>
      <w:r>
        <w:t>Payments and user reviews are not implemented in the MVP version</w:t>
      </w:r>
    </w:p>
    <w:p>
      <w:pPr>
        <w:pStyle w:val="Heading1"/>
      </w:pPr>
      <w:r>
        <w:t>8. Conclusion</w:t>
      </w:r>
    </w:p>
    <w:p>
      <w:r>
        <w:t>This document summarizes the core requirements and system functionality for the Book Nest application. It will serve as the foundation for development, testing, and future enhancement phases.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