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40951" w14:textId="77777777" w:rsidR="00060D5A" w:rsidRDefault="00000000">
      <w:pPr>
        <w:pStyle w:val="Title"/>
      </w:pPr>
      <w:r>
        <w:t>📚 Book Nest - Project Documentation</w:t>
      </w:r>
    </w:p>
    <w:p w14:paraId="2DA650CD" w14:textId="77777777" w:rsidR="00060D5A" w:rsidRDefault="00000000">
      <w:r>
        <w:t>Project Title: Book Nest</w:t>
      </w:r>
    </w:p>
    <w:p w14:paraId="6076A349" w14:textId="77777777" w:rsidR="00060D5A" w:rsidRDefault="00000000">
      <w:r>
        <w:t>Team Member: Bhandhmaravuri Bhavya</w:t>
      </w:r>
    </w:p>
    <w:p w14:paraId="4263070E" w14:textId="77777777" w:rsidR="00060D5A" w:rsidRDefault="00000000">
      <w:r>
        <w:t>Team ID: LTVIP2025TMID49815</w:t>
      </w:r>
    </w:p>
    <w:p w14:paraId="6C126E43" w14:textId="77777777" w:rsidR="00060D5A" w:rsidRDefault="00000000">
      <w:r>
        <w:t>Category: Full Stack Development</w:t>
      </w:r>
    </w:p>
    <w:p w14:paraId="1A1CF9CD" w14:textId="77777777" w:rsidR="00060D5A" w:rsidRDefault="00060D5A"/>
    <w:p w14:paraId="64A7F1E1" w14:textId="77777777" w:rsidR="00060D5A" w:rsidRDefault="00000000">
      <w:pPr>
        <w:pStyle w:val="Heading1"/>
      </w:pPr>
      <w:r>
        <w:t>📌 Project Description</w:t>
      </w:r>
    </w:p>
    <w:p w14:paraId="19F73EB9" w14:textId="77777777" w:rsidR="00060D5A" w:rsidRDefault="00000000">
      <w:r>
        <w:t>Book Nest is a full-stack web application designed to simulate a modern, responsive online bookstore. Developed using the MERN Stack (MongoDB, Express.js, React.js, Node.js), it allows users to explore, search, and securely purchase books from a large catalog. The application emphasizes seamless navigation, real-time updates, and personalized user experiences.</w:t>
      </w:r>
    </w:p>
    <w:p w14:paraId="3D2E0DF5" w14:textId="77777777" w:rsidR="00060D5A" w:rsidRDefault="00000000">
      <w:pPr>
        <w:pStyle w:val="Heading1"/>
      </w:pPr>
      <w:r>
        <w:t>🛠️ Skills and Technologies Used</w:t>
      </w:r>
    </w:p>
    <w:p w14:paraId="2ADA462C" w14:textId="77777777" w:rsidR="00060D5A" w:rsidRDefault="00000000">
      <w:r>
        <w:t>- Frontend: HTML, CSS, JavaScript, Bootstrap, React.js</w:t>
      </w:r>
    </w:p>
    <w:p w14:paraId="12C2DB7B" w14:textId="77777777" w:rsidR="00060D5A" w:rsidRDefault="00000000">
      <w:r>
        <w:t>- Backend: Node.js, Express.js</w:t>
      </w:r>
    </w:p>
    <w:p w14:paraId="586ABAD3" w14:textId="77777777" w:rsidR="00060D5A" w:rsidRDefault="00000000">
      <w:r>
        <w:t>- Database: MongoDB</w:t>
      </w:r>
    </w:p>
    <w:p w14:paraId="118E12E3" w14:textId="77777777" w:rsidR="00060D5A" w:rsidRDefault="00000000">
      <w:r>
        <w:t>- Tools: Postman, MongoDB Compass, GitHub, VS Code</w:t>
      </w:r>
    </w:p>
    <w:p w14:paraId="127746F7" w14:textId="77777777" w:rsidR="00060D5A" w:rsidRDefault="00000000">
      <w:pPr>
        <w:pStyle w:val="Heading1"/>
      </w:pPr>
      <w:r>
        <w:t>📝 Planning Phase</w:t>
      </w:r>
    </w:p>
    <w:p w14:paraId="04EA2390" w14:textId="77777777" w:rsidR="00060D5A" w:rsidRDefault="00000000">
      <w:r>
        <w:t>Objectives:</w:t>
      </w:r>
    </w:p>
    <w:p w14:paraId="2562F6C6" w14:textId="77777777" w:rsidR="00060D5A" w:rsidRDefault="00000000">
      <w:pPr>
        <w:pStyle w:val="ListBullet"/>
      </w:pPr>
      <w:r>
        <w:t>- Develop a book store platform using the MERN stack</w:t>
      </w:r>
      <w:r>
        <w:br/>
        <w:t>- Enable user registration, login, and session handling</w:t>
      </w:r>
      <w:r>
        <w:br/>
        <w:t>- Provide search, filter, and sorting mechanisms for books</w:t>
      </w:r>
      <w:r>
        <w:br/>
        <w:t>- Implement secure cart and checkout functionality</w:t>
      </w:r>
      <w:r>
        <w:br/>
        <w:t>- Track and display order history</w:t>
      </w:r>
      <w:r>
        <w:br/>
        <w:t>- Allow admin to manage book inventory</w:t>
      </w:r>
    </w:p>
    <w:p w14:paraId="60A1CAE4" w14:textId="77777777" w:rsidR="00060D5A" w:rsidRDefault="00000000">
      <w:r>
        <w:t>Modules:</w:t>
      </w:r>
    </w:p>
    <w:p w14:paraId="39F1792D" w14:textId="77777777" w:rsidR="00060D5A" w:rsidRDefault="00000000">
      <w:pPr>
        <w:pStyle w:val="ListBullet"/>
      </w:pPr>
      <w:r>
        <w:t>- User Authentication and Authorization</w:t>
      </w:r>
      <w:r>
        <w:br/>
        <w:t>- Book Listings and Search</w:t>
      </w:r>
      <w:r>
        <w:br/>
      </w:r>
      <w:r>
        <w:lastRenderedPageBreak/>
        <w:t>- Shopping Cart and Order Placement</w:t>
      </w:r>
      <w:r>
        <w:br/>
        <w:t>- Inventory Management</w:t>
      </w:r>
      <w:r>
        <w:br/>
        <w:t>- Order History and User Review</w:t>
      </w:r>
    </w:p>
    <w:p w14:paraId="7FC27FD9" w14:textId="77777777" w:rsidR="00060D5A" w:rsidRDefault="00000000">
      <w:pPr>
        <w:pStyle w:val="Heading1"/>
      </w:pPr>
      <w:r>
        <w:t>🧠 Problem &amp; Solution Phase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60D5A" w14:paraId="26C7B972" w14:textId="77777777">
        <w:tc>
          <w:tcPr>
            <w:tcW w:w="4320" w:type="dxa"/>
          </w:tcPr>
          <w:p w14:paraId="63AF9321" w14:textId="77777777" w:rsidR="00060D5A" w:rsidRDefault="00000000">
            <w:r>
              <w:t>Problem</w:t>
            </w:r>
          </w:p>
        </w:tc>
        <w:tc>
          <w:tcPr>
            <w:tcW w:w="4320" w:type="dxa"/>
          </w:tcPr>
          <w:p w14:paraId="61AC3706" w14:textId="77777777" w:rsidR="00060D5A" w:rsidRDefault="00000000">
            <w:r>
              <w:t>Solution</w:t>
            </w:r>
          </w:p>
        </w:tc>
      </w:tr>
      <w:tr w:rsidR="00060D5A" w14:paraId="3E0C3671" w14:textId="77777777">
        <w:tc>
          <w:tcPr>
            <w:tcW w:w="4320" w:type="dxa"/>
          </w:tcPr>
          <w:p w14:paraId="57222334" w14:textId="77777777" w:rsidR="00060D5A" w:rsidRDefault="00000000">
            <w:r>
              <w:t>Physical bookstores are time-restricted and limited</w:t>
            </w:r>
          </w:p>
        </w:tc>
        <w:tc>
          <w:tcPr>
            <w:tcW w:w="4320" w:type="dxa"/>
          </w:tcPr>
          <w:p w14:paraId="53AD6518" w14:textId="77777777" w:rsidR="00060D5A" w:rsidRDefault="00000000">
            <w:r>
              <w:t>Offer 24/7 online access to books</w:t>
            </w:r>
          </w:p>
        </w:tc>
      </w:tr>
      <w:tr w:rsidR="00060D5A" w14:paraId="4A2D9891" w14:textId="77777777">
        <w:tc>
          <w:tcPr>
            <w:tcW w:w="4320" w:type="dxa"/>
          </w:tcPr>
          <w:p w14:paraId="75915607" w14:textId="77777777" w:rsidR="00060D5A" w:rsidRDefault="00000000">
            <w:r>
              <w:t>Inefficient manual inventory and order tracking</w:t>
            </w:r>
          </w:p>
        </w:tc>
        <w:tc>
          <w:tcPr>
            <w:tcW w:w="4320" w:type="dxa"/>
          </w:tcPr>
          <w:p w14:paraId="639E4799" w14:textId="77777777" w:rsidR="00060D5A" w:rsidRDefault="00000000">
            <w:r>
              <w:t>Backend automation for inventory and order status</w:t>
            </w:r>
          </w:p>
        </w:tc>
      </w:tr>
      <w:tr w:rsidR="00060D5A" w14:paraId="30EB2856" w14:textId="77777777">
        <w:tc>
          <w:tcPr>
            <w:tcW w:w="4320" w:type="dxa"/>
          </w:tcPr>
          <w:p w14:paraId="5242C04D" w14:textId="77777777" w:rsidR="00060D5A" w:rsidRDefault="00000000">
            <w:r>
              <w:t>Users want personalized recommendations</w:t>
            </w:r>
          </w:p>
        </w:tc>
        <w:tc>
          <w:tcPr>
            <w:tcW w:w="4320" w:type="dxa"/>
          </w:tcPr>
          <w:p w14:paraId="65D82AB4" w14:textId="77777777" w:rsidR="00060D5A" w:rsidRDefault="00000000">
            <w:r>
              <w:t>Include filters for genres, ratings, and authors</w:t>
            </w:r>
          </w:p>
        </w:tc>
      </w:tr>
      <w:tr w:rsidR="00060D5A" w14:paraId="7FFFA174" w14:textId="77777777">
        <w:tc>
          <w:tcPr>
            <w:tcW w:w="4320" w:type="dxa"/>
          </w:tcPr>
          <w:p w14:paraId="48774921" w14:textId="77777777" w:rsidR="00060D5A" w:rsidRDefault="00000000">
            <w:r>
              <w:t>Security of user data during transactions</w:t>
            </w:r>
          </w:p>
        </w:tc>
        <w:tc>
          <w:tcPr>
            <w:tcW w:w="4320" w:type="dxa"/>
          </w:tcPr>
          <w:p w14:paraId="233D4152" w14:textId="77777777" w:rsidR="00060D5A" w:rsidRDefault="00000000">
            <w:r>
              <w:t>Implement JWT-based authentication and HTTPS</w:t>
            </w:r>
          </w:p>
        </w:tc>
      </w:tr>
      <w:tr w:rsidR="00060D5A" w14:paraId="19603223" w14:textId="77777777">
        <w:tc>
          <w:tcPr>
            <w:tcW w:w="4320" w:type="dxa"/>
          </w:tcPr>
          <w:p w14:paraId="0CE1E7F7" w14:textId="77777777" w:rsidR="00060D5A" w:rsidRDefault="00000000">
            <w:r>
              <w:t>Lack of user engagement</w:t>
            </w:r>
          </w:p>
        </w:tc>
        <w:tc>
          <w:tcPr>
            <w:tcW w:w="4320" w:type="dxa"/>
          </w:tcPr>
          <w:p w14:paraId="518C95EB" w14:textId="77777777" w:rsidR="00060D5A" w:rsidRDefault="00000000">
            <w:r>
              <w:t>Provide responsive design and easy navigation</w:t>
            </w:r>
          </w:p>
        </w:tc>
      </w:tr>
    </w:tbl>
    <w:p w14:paraId="1A70336C" w14:textId="77777777" w:rsidR="00060D5A" w:rsidRDefault="00000000">
      <w:pPr>
        <w:pStyle w:val="Heading1"/>
      </w:pPr>
      <w:r>
        <w:t>🧪 Testing Phase</w:t>
      </w:r>
    </w:p>
    <w:p w14:paraId="5D716D61" w14:textId="77777777" w:rsidR="00060D5A" w:rsidRDefault="00000000">
      <w:r>
        <w:t>Testing Strategies:</w:t>
      </w:r>
    </w:p>
    <w:p w14:paraId="637E1673" w14:textId="77777777" w:rsidR="00060D5A" w:rsidRDefault="00000000">
      <w:pPr>
        <w:pStyle w:val="ListBullet"/>
      </w:pPr>
      <w:r>
        <w:t>- Unit Testing: React components, utility functions</w:t>
      </w:r>
      <w:r>
        <w:br/>
        <w:t>- API Testing: CRUD operations and authentication (Postman)</w:t>
      </w:r>
      <w:r>
        <w:br/>
        <w:t>- Integration Testing: Frontend-backend communication</w:t>
      </w:r>
      <w:r>
        <w:br/>
        <w:t>- UI/UX Testing: Manual responsiveness and usability tests</w:t>
      </w:r>
      <w:r>
        <w:br/>
        <w:t>- Database Testing: MongoDB queries, schema validation</w:t>
      </w:r>
    </w:p>
    <w:p w14:paraId="77302F69" w14:textId="77777777" w:rsidR="00060D5A" w:rsidRDefault="00000000">
      <w:r>
        <w:t>Sample Test Cases: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60D5A" w14:paraId="66296CC5" w14:textId="77777777">
        <w:tc>
          <w:tcPr>
            <w:tcW w:w="2160" w:type="dxa"/>
          </w:tcPr>
          <w:p w14:paraId="0E97D618" w14:textId="77777777" w:rsidR="00060D5A" w:rsidRDefault="00000000">
            <w:r>
              <w:t>Feature</w:t>
            </w:r>
          </w:p>
        </w:tc>
        <w:tc>
          <w:tcPr>
            <w:tcW w:w="2160" w:type="dxa"/>
          </w:tcPr>
          <w:p w14:paraId="71FD0F70" w14:textId="77777777" w:rsidR="00060D5A" w:rsidRDefault="00000000">
            <w:r>
              <w:t>Test Case</w:t>
            </w:r>
          </w:p>
        </w:tc>
        <w:tc>
          <w:tcPr>
            <w:tcW w:w="2160" w:type="dxa"/>
          </w:tcPr>
          <w:p w14:paraId="144628C9" w14:textId="77777777" w:rsidR="00060D5A" w:rsidRDefault="00000000">
            <w:r>
              <w:t>Expected Output</w:t>
            </w:r>
          </w:p>
        </w:tc>
        <w:tc>
          <w:tcPr>
            <w:tcW w:w="2160" w:type="dxa"/>
          </w:tcPr>
          <w:p w14:paraId="62976C7A" w14:textId="77777777" w:rsidR="00060D5A" w:rsidRDefault="00000000">
            <w:r>
              <w:t>Status</w:t>
            </w:r>
          </w:p>
        </w:tc>
      </w:tr>
      <w:tr w:rsidR="00060D5A" w14:paraId="619133B7" w14:textId="77777777">
        <w:tc>
          <w:tcPr>
            <w:tcW w:w="2160" w:type="dxa"/>
          </w:tcPr>
          <w:p w14:paraId="5E3EA359" w14:textId="77777777" w:rsidR="00060D5A" w:rsidRDefault="00000000">
            <w:r>
              <w:t>User Signup</w:t>
            </w:r>
          </w:p>
        </w:tc>
        <w:tc>
          <w:tcPr>
            <w:tcW w:w="2160" w:type="dxa"/>
          </w:tcPr>
          <w:p w14:paraId="240D68BF" w14:textId="77777777" w:rsidR="00060D5A" w:rsidRDefault="00000000">
            <w:r>
              <w:t>Register with valid data</w:t>
            </w:r>
          </w:p>
        </w:tc>
        <w:tc>
          <w:tcPr>
            <w:tcW w:w="2160" w:type="dxa"/>
          </w:tcPr>
          <w:p w14:paraId="317831F1" w14:textId="77777777" w:rsidR="00060D5A" w:rsidRDefault="00000000">
            <w:r>
              <w:t>Account created and redirected</w:t>
            </w:r>
          </w:p>
        </w:tc>
        <w:tc>
          <w:tcPr>
            <w:tcW w:w="2160" w:type="dxa"/>
          </w:tcPr>
          <w:p w14:paraId="6B20BA1F" w14:textId="77777777" w:rsidR="00060D5A" w:rsidRDefault="00000000">
            <w:r>
              <w:t>Pass</w:t>
            </w:r>
          </w:p>
        </w:tc>
      </w:tr>
      <w:tr w:rsidR="00060D5A" w14:paraId="22117839" w14:textId="77777777">
        <w:tc>
          <w:tcPr>
            <w:tcW w:w="2160" w:type="dxa"/>
          </w:tcPr>
          <w:p w14:paraId="1A79E872" w14:textId="77777777" w:rsidR="00060D5A" w:rsidRDefault="00000000">
            <w:r>
              <w:t>Login Auth</w:t>
            </w:r>
          </w:p>
        </w:tc>
        <w:tc>
          <w:tcPr>
            <w:tcW w:w="2160" w:type="dxa"/>
          </w:tcPr>
          <w:p w14:paraId="51D725A5" w14:textId="77777777" w:rsidR="00060D5A" w:rsidRDefault="00000000">
            <w:r>
              <w:t>Invalid credentials</w:t>
            </w:r>
          </w:p>
        </w:tc>
        <w:tc>
          <w:tcPr>
            <w:tcW w:w="2160" w:type="dxa"/>
          </w:tcPr>
          <w:p w14:paraId="45CC08AD" w14:textId="77777777" w:rsidR="00060D5A" w:rsidRDefault="00000000">
            <w:r>
              <w:t>Error message shown</w:t>
            </w:r>
          </w:p>
        </w:tc>
        <w:tc>
          <w:tcPr>
            <w:tcW w:w="2160" w:type="dxa"/>
          </w:tcPr>
          <w:p w14:paraId="3F75B79A" w14:textId="77777777" w:rsidR="00060D5A" w:rsidRDefault="00000000">
            <w:r>
              <w:t>Pass</w:t>
            </w:r>
          </w:p>
        </w:tc>
      </w:tr>
      <w:tr w:rsidR="00060D5A" w14:paraId="345569D1" w14:textId="77777777">
        <w:tc>
          <w:tcPr>
            <w:tcW w:w="2160" w:type="dxa"/>
          </w:tcPr>
          <w:p w14:paraId="133DDE0E" w14:textId="77777777" w:rsidR="00060D5A" w:rsidRDefault="00000000">
            <w:r>
              <w:t>Book Search</w:t>
            </w:r>
          </w:p>
        </w:tc>
        <w:tc>
          <w:tcPr>
            <w:tcW w:w="2160" w:type="dxa"/>
          </w:tcPr>
          <w:p w14:paraId="477C6D2B" w14:textId="77777777" w:rsidR="00060D5A" w:rsidRDefault="00000000">
            <w:r>
              <w:t>Search by keyword</w:t>
            </w:r>
          </w:p>
        </w:tc>
        <w:tc>
          <w:tcPr>
            <w:tcW w:w="2160" w:type="dxa"/>
          </w:tcPr>
          <w:p w14:paraId="0B74D94D" w14:textId="77777777" w:rsidR="00060D5A" w:rsidRDefault="00000000">
            <w:r>
              <w:t>Filtered books displayed</w:t>
            </w:r>
          </w:p>
        </w:tc>
        <w:tc>
          <w:tcPr>
            <w:tcW w:w="2160" w:type="dxa"/>
          </w:tcPr>
          <w:p w14:paraId="1CC107D0" w14:textId="77777777" w:rsidR="00060D5A" w:rsidRDefault="00000000">
            <w:r>
              <w:t>Pass</w:t>
            </w:r>
          </w:p>
        </w:tc>
      </w:tr>
      <w:tr w:rsidR="00060D5A" w14:paraId="4DE7BB15" w14:textId="77777777">
        <w:tc>
          <w:tcPr>
            <w:tcW w:w="2160" w:type="dxa"/>
          </w:tcPr>
          <w:p w14:paraId="4BC933B1" w14:textId="77777777" w:rsidR="00060D5A" w:rsidRDefault="00000000">
            <w:r>
              <w:lastRenderedPageBreak/>
              <w:t>Cart</w:t>
            </w:r>
          </w:p>
        </w:tc>
        <w:tc>
          <w:tcPr>
            <w:tcW w:w="2160" w:type="dxa"/>
          </w:tcPr>
          <w:p w14:paraId="00D0F30F" w14:textId="77777777" w:rsidR="00060D5A" w:rsidRDefault="00000000">
            <w:r>
              <w:t>Add book to cart</w:t>
            </w:r>
          </w:p>
        </w:tc>
        <w:tc>
          <w:tcPr>
            <w:tcW w:w="2160" w:type="dxa"/>
          </w:tcPr>
          <w:p w14:paraId="6B092D2F" w14:textId="77777777" w:rsidR="00060D5A" w:rsidRDefault="00000000">
            <w:r>
              <w:t>Appears in cart with correct details</w:t>
            </w:r>
          </w:p>
        </w:tc>
        <w:tc>
          <w:tcPr>
            <w:tcW w:w="2160" w:type="dxa"/>
          </w:tcPr>
          <w:p w14:paraId="5A1760C1" w14:textId="77777777" w:rsidR="00060D5A" w:rsidRDefault="00000000">
            <w:r>
              <w:t>Pass</w:t>
            </w:r>
          </w:p>
        </w:tc>
      </w:tr>
      <w:tr w:rsidR="00060D5A" w14:paraId="1B2D7B84" w14:textId="77777777">
        <w:tc>
          <w:tcPr>
            <w:tcW w:w="2160" w:type="dxa"/>
          </w:tcPr>
          <w:p w14:paraId="4E00EED8" w14:textId="77777777" w:rsidR="00060D5A" w:rsidRDefault="00000000">
            <w:r>
              <w:t>Order</w:t>
            </w:r>
          </w:p>
        </w:tc>
        <w:tc>
          <w:tcPr>
            <w:tcW w:w="2160" w:type="dxa"/>
          </w:tcPr>
          <w:p w14:paraId="14D7A29F" w14:textId="77777777" w:rsidR="00060D5A" w:rsidRDefault="00000000">
            <w:r>
              <w:t>Place an order</w:t>
            </w:r>
          </w:p>
        </w:tc>
        <w:tc>
          <w:tcPr>
            <w:tcW w:w="2160" w:type="dxa"/>
          </w:tcPr>
          <w:p w14:paraId="2F86728C" w14:textId="77777777" w:rsidR="00060D5A" w:rsidRDefault="00000000">
            <w:r>
              <w:t>Confirmation with order ID</w:t>
            </w:r>
          </w:p>
        </w:tc>
        <w:tc>
          <w:tcPr>
            <w:tcW w:w="2160" w:type="dxa"/>
          </w:tcPr>
          <w:p w14:paraId="53E534F5" w14:textId="77777777" w:rsidR="00060D5A" w:rsidRDefault="00000000">
            <w:r>
              <w:t>Pass</w:t>
            </w:r>
          </w:p>
        </w:tc>
      </w:tr>
      <w:tr w:rsidR="00060D5A" w14:paraId="569FE397" w14:textId="77777777">
        <w:tc>
          <w:tcPr>
            <w:tcW w:w="2160" w:type="dxa"/>
          </w:tcPr>
          <w:p w14:paraId="3AE828A2" w14:textId="77777777" w:rsidR="00060D5A" w:rsidRDefault="00000000">
            <w:r>
              <w:t>Role Access</w:t>
            </w:r>
          </w:p>
        </w:tc>
        <w:tc>
          <w:tcPr>
            <w:tcW w:w="2160" w:type="dxa"/>
          </w:tcPr>
          <w:p w14:paraId="776B92BC" w14:textId="77777777" w:rsidR="00060D5A" w:rsidRDefault="00000000">
            <w:r>
              <w:t>Access admin route as user</w:t>
            </w:r>
          </w:p>
        </w:tc>
        <w:tc>
          <w:tcPr>
            <w:tcW w:w="2160" w:type="dxa"/>
          </w:tcPr>
          <w:p w14:paraId="74E925DD" w14:textId="77777777" w:rsidR="00060D5A" w:rsidRDefault="00000000">
            <w:r>
              <w:t>Access denied</w:t>
            </w:r>
          </w:p>
        </w:tc>
        <w:tc>
          <w:tcPr>
            <w:tcW w:w="2160" w:type="dxa"/>
          </w:tcPr>
          <w:p w14:paraId="2F5E7AF5" w14:textId="77777777" w:rsidR="00060D5A" w:rsidRDefault="00000000">
            <w:r>
              <w:t>Pass</w:t>
            </w:r>
          </w:p>
        </w:tc>
      </w:tr>
    </w:tbl>
    <w:p w14:paraId="4EEB08D9" w14:textId="77777777" w:rsidR="00060D5A" w:rsidRDefault="00000000">
      <w:pPr>
        <w:pStyle w:val="Heading1"/>
      </w:pPr>
      <w:r>
        <w:t>📊 Technical Architecture Overview</w:t>
      </w:r>
    </w:p>
    <w:p w14:paraId="29BF4360" w14:textId="77777777" w:rsidR="00060D5A" w:rsidRDefault="00000000">
      <w:r>
        <w:t>Components:</w:t>
      </w:r>
    </w:p>
    <w:p w14:paraId="29888BD9" w14:textId="77777777" w:rsidR="00060D5A" w:rsidRDefault="00000000">
      <w:pPr>
        <w:pStyle w:val="ListBullet"/>
      </w:pPr>
      <w:r>
        <w:t>- Frontend (React.js + Bootstrap): Handles UI rendering and user interaction</w:t>
      </w:r>
      <w:r>
        <w:br/>
        <w:t>- Backend (Node.js + Express): Provides RESTful APIs and server-side logic</w:t>
      </w:r>
      <w:r>
        <w:br/>
        <w:t>- Database (MongoDB): Stores user data, books, orders, etc.</w:t>
      </w:r>
      <w:r>
        <w:br/>
        <w:t>- Authentication: JSON Web Tokens (JWT) for session management</w:t>
      </w:r>
      <w:r>
        <w:br/>
        <w:t>- Inventory Service: Manages book availability, stock levels</w:t>
      </w:r>
      <w:r>
        <w:br/>
        <w:t>- Order Service: Processes orders, updates status, and tracks history</w:t>
      </w:r>
    </w:p>
    <w:p w14:paraId="7669D2BB" w14:textId="77777777" w:rsidR="00060D5A" w:rsidRDefault="00000000">
      <w:pPr>
        <w:pStyle w:val="Heading1"/>
      </w:pPr>
      <w:r>
        <w:t>🌐 Future Enhancements</w:t>
      </w:r>
    </w:p>
    <w:p w14:paraId="54C63409" w14:textId="77777777" w:rsidR="00060D5A" w:rsidRDefault="00000000">
      <w:pPr>
        <w:pStyle w:val="ListBullet"/>
      </w:pPr>
      <w:r>
        <w:t>- Payment Gateway Integration (Stripe or Razorpay)</w:t>
      </w:r>
      <w:r>
        <w:br/>
        <w:t>- Admin Dashboard for Analytics and Reports</w:t>
      </w:r>
      <w:r>
        <w:br/>
        <w:t>- Wishlist and Recommendations</w:t>
      </w:r>
      <w:r>
        <w:br/>
        <w:t>- Email Notifications on Order Confirmation</w:t>
      </w:r>
      <w:r>
        <w:br/>
        <w:t>- Real-time Chat Support</w:t>
      </w:r>
    </w:p>
    <w:p w14:paraId="52C730E2" w14:textId="77777777" w:rsidR="00060D5A" w:rsidRDefault="00000000">
      <w:pPr>
        <w:pStyle w:val="Heading1"/>
      </w:pPr>
      <w:r>
        <w:t>📁 File Structure (Brief)</w:t>
      </w:r>
    </w:p>
    <w:p w14:paraId="3EAB325B" w14:textId="646FFBA4" w:rsidR="00060D5A" w:rsidRDefault="00000000">
      <w:proofErr w:type="spellStart"/>
      <w:r>
        <w:t>BookNest</w:t>
      </w:r>
      <w:proofErr w:type="spellEnd"/>
      <w:r>
        <w:t>/</w:t>
      </w:r>
      <w:r>
        <w:br/>
        <w:t>├── frontend/              # React frontend files</w:t>
      </w:r>
      <w:r>
        <w:br/>
        <w:t>│   └── src/components/    # Navbar, BookList, Cart, etc.</w:t>
      </w:r>
      <w:r>
        <w:br/>
        <w:t>├── backend/               # Node.js backend</w:t>
      </w:r>
      <w:r>
        <w:br/>
        <w:t>│   └── routes/            # Express routes for books, auth, orders</w:t>
      </w:r>
      <w:r>
        <w:br/>
        <w:t>│   └── controllers/       # Controller logic</w:t>
      </w:r>
      <w:r>
        <w:br/>
        <w:t xml:space="preserve">│   └── </w:t>
      </w:r>
      <w:r w:rsidR="00050A8D">
        <w:t>packages</w:t>
      </w:r>
      <w:r>
        <w:t xml:space="preserve">/            # </w:t>
      </w:r>
      <w:r w:rsidR="00050A8D">
        <w:t>packages</w:t>
      </w:r>
      <w:r>
        <w:t xml:space="preserve"> schemas</w:t>
      </w:r>
      <w:r>
        <w:br/>
        <w:t>└── documentation/         # Project documentation</w:t>
      </w:r>
    </w:p>
    <w:p w14:paraId="48B7A83F" w14:textId="77777777" w:rsidR="00060D5A" w:rsidRDefault="00000000">
      <w:pPr>
        <w:pStyle w:val="Heading1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Submitted By</w:t>
      </w:r>
    </w:p>
    <w:p w14:paraId="48BE54E6" w14:textId="77777777" w:rsidR="00060D5A" w:rsidRDefault="00000000">
      <w:r>
        <w:t xml:space="preserve">Name: </w:t>
      </w:r>
      <w:proofErr w:type="spellStart"/>
      <w:r>
        <w:t>Bhandhmaravuri</w:t>
      </w:r>
      <w:proofErr w:type="spellEnd"/>
      <w:r>
        <w:t xml:space="preserve"> Bhavya</w:t>
      </w:r>
    </w:p>
    <w:p w14:paraId="48CBD77E" w14:textId="77777777" w:rsidR="00060D5A" w:rsidRDefault="00000000">
      <w:r>
        <w:t>Team ID: LTVIP2025TMID49815</w:t>
      </w:r>
    </w:p>
    <w:p w14:paraId="4F16D1BE" w14:textId="77777777" w:rsidR="00060D5A" w:rsidRDefault="00000000">
      <w:r>
        <w:lastRenderedPageBreak/>
        <w:t>Track: Full Stack Development</w:t>
      </w:r>
    </w:p>
    <w:p w14:paraId="39793F1D" w14:textId="77777777" w:rsidR="00060D5A" w:rsidRDefault="00000000">
      <w:r>
        <w:t>Project Title: Book Nest</w:t>
      </w:r>
    </w:p>
    <w:sectPr w:rsidR="00060D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308142">
    <w:abstractNumId w:val="8"/>
  </w:num>
  <w:num w:numId="2" w16cid:durableId="1261983369">
    <w:abstractNumId w:val="6"/>
  </w:num>
  <w:num w:numId="3" w16cid:durableId="1525631010">
    <w:abstractNumId w:val="5"/>
  </w:num>
  <w:num w:numId="4" w16cid:durableId="725639249">
    <w:abstractNumId w:val="4"/>
  </w:num>
  <w:num w:numId="5" w16cid:durableId="1345984187">
    <w:abstractNumId w:val="7"/>
  </w:num>
  <w:num w:numId="6" w16cid:durableId="812793739">
    <w:abstractNumId w:val="3"/>
  </w:num>
  <w:num w:numId="7" w16cid:durableId="1654875152">
    <w:abstractNumId w:val="2"/>
  </w:num>
  <w:num w:numId="8" w16cid:durableId="1088041221">
    <w:abstractNumId w:val="1"/>
  </w:num>
  <w:num w:numId="9" w16cid:durableId="46026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A8D"/>
    <w:rsid w:val="0006063C"/>
    <w:rsid w:val="00060D5A"/>
    <w:rsid w:val="0015074B"/>
    <w:rsid w:val="0029639D"/>
    <w:rsid w:val="00326F90"/>
    <w:rsid w:val="007349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DD34E"/>
  <w14:defaultImageDpi w14:val="300"/>
  <w15:docId w15:val="{2D823954-48AB-4E58-BBF7-A75C2472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JAYA VAMSEE KAGITHA</cp:lastModifiedBy>
  <cp:revision>2</cp:revision>
  <dcterms:created xsi:type="dcterms:W3CDTF">2013-12-23T23:15:00Z</dcterms:created>
  <dcterms:modified xsi:type="dcterms:W3CDTF">2025-07-16T17:25:00Z</dcterms:modified>
  <cp:category/>
</cp:coreProperties>
</file>